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EFBA" w14:textId="77777777" w:rsidR="00B27BA3" w:rsidRDefault="00000000">
      <w:pPr>
        <w:pStyle w:val="Title"/>
        <w:jc w:val="center"/>
      </w:pPr>
      <w:r>
        <w:rPr>
          <w:b/>
          <w:sz w:val="36"/>
        </w:rPr>
        <w:t>Automated Testing Framework for a Web Application</w:t>
      </w:r>
    </w:p>
    <w:p w14:paraId="1AA5866B" w14:textId="77777777" w:rsidR="00B27BA3" w:rsidRDefault="00000000">
      <w:r>
        <w:t xml:space="preserve"> </w:t>
      </w:r>
    </w:p>
    <w:p w14:paraId="5B227429" w14:textId="77777777" w:rsidR="00B27BA3" w:rsidRDefault="00000000">
      <w:pPr>
        <w:pStyle w:val="Heading1"/>
      </w:pPr>
      <w:r>
        <w:t>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BA3" w14:paraId="0456E1E8" w14:textId="77777777">
        <w:tc>
          <w:tcPr>
            <w:tcW w:w="4320" w:type="dxa"/>
          </w:tcPr>
          <w:p w14:paraId="53CF3910" w14:textId="77777777" w:rsidR="00B27BA3" w:rsidRPr="006578D1" w:rsidRDefault="00000000" w:rsidP="006578D1">
            <w:pPr>
              <w:jc w:val="center"/>
              <w:rPr>
                <w:b/>
                <w:bCs/>
              </w:rPr>
            </w:pPr>
            <w:r w:rsidRPr="006578D1">
              <w:rPr>
                <w:b/>
                <w:bCs/>
                <w:sz w:val="28"/>
                <w:szCs w:val="28"/>
              </w:rPr>
              <w:t>Team Member Name</w:t>
            </w:r>
          </w:p>
        </w:tc>
        <w:tc>
          <w:tcPr>
            <w:tcW w:w="4320" w:type="dxa"/>
          </w:tcPr>
          <w:p w14:paraId="4FCCF16E" w14:textId="2055C2FE" w:rsidR="00B27BA3" w:rsidRPr="006578D1" w:rsidRDefault="00000000" w:rsidP="006578D1">
            <w:pPr>
              <w:jc w:val="center"/>
              <w:rPr>
                <w:b/>
                <w:bCs/>
              </w:rPr>
            </w:pPr>
            <w:r w:rsidRPr="006578D1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B27BA3" w14:paraId="30730F2C" w14:textId="77777777">
        <w:tc>
          <w:tcPr>
            <w:tcW w:w="4320" w:type="dxa"/>
          </w:tcPr>
          <w:p w14:paraId="142525B3" w14:textId="179E7405" w:rsidR="00B27BA3" w:rsidRDefault="006578D1" w:rsidP="006578D1">
            <w:pPr>
              <w:jc w:val="center"/>
            </w:pPr>
            <w:r w:rsidRPr="006578D1">
              <w:t>Omar Magdy Yousef</w:t>
            </w:r>
            <w:r w:rsidR="00D7708F">
              <w:t xml:space="preserve"> Zain</w:t>
            </w:r>
          </w:p>
        </w:tc>
        <w:tc>
          <w:tcPr>
            <w:tcW w:w="4320" w:type="dxa"/>
          </w:tcPr>
          <w:p w14:paraId="70240224" w14:textId="536D6C74" w:rsidR="00B27BA3" w:rsidRDefault="00D7708F" w:rsidP="006578D1">
            <w:pPr>
              <w:jc w:val="center"/>
            </w:pPr>
            <w:r w:rsidRPr="00D7708F">
              <w:t>1122143053</w:t>
            </w:r>
          </w:p>
        </w:tc>
      </w:tr>
      <w:tr w:rsidR="00B27BA3" w14:paraId="1C1DBC6A" w14:textId="77777777">
        <w:tc>
          <w:tcPr>
            <w:tcW w:w="4320" w:type="dxa"/>
          </w:tcPr>
          <w:p w14:paraId="4919DAA2" w14:textId="398D33AD" w:rsidR="00B27BA3" w:rsidRDefault="006578D1" w:rsidP="006578D1">
            <w:pPr>
              <w:jc w:val="center"/>
            </w:pPr>
            <w:r>
              <w:t>Amr Maged Ahmed</w:t>
            </w:r>
          </w:p>
        </w:tc>
        <w:tc>
          <w:tcPr>
            <w:tcW w:w="4320" w:type="dxa"/>
          </w:tcPr>
          <w:p w14:paraId="7FE555E9" w14:textId="7F32E6DC" w:rsidR="00B27BA3" w:rsidRDefault="00D7708F" w:rsidP="006578D1">
            <w:pPr>
              <w:jc w:val="center"/>
            </w:pPr>
            <w:r>
              <w:t>1122131364</w:t>
            </w:r>
          </w:p>
        </w:tc>
      </w:tr>
      <w:tr w:rsidR="00B27BA3" w14:paraId="20BC9EF6" w14:textId="77777777">
        <w:tc>
          <w:tcPr>
            <w:tcW w:w="4320" w:type="dxa"/>
          </w:tcPr>
          <w:p w14:paraId="3BD1F038" w14:textId="67AAFCFE" w:rsidR="00B27BA3" w:rsidRDefault="00D7708F" w:rsidP="00D7708F">
            <w:pPr>
              <w:jc w:val="center"/>
            </w:pPr>
            <w:r w:rsidRPr="00D7708F">
              <w:rPr>
                <w:lang w:val="en"/>
              </w:rPr>
              <w:t>Omar Sayed Amin Abdel Majeed</w:t>
            </w:r>
          </w:p>
        </w:tc>
        <w:tc>
          <w:tcPr>
            <w:tcW w:w="4320" w:type="dxa"/>
          </w:tcPr>
          <w:p w14:paraId="7FF979A5" w14:textId="09B98D4A" w:rsidR="00B27BA3" w:rsidRDefault="00D7708F" w:rsidP="006578D1">
            <w:pPr>
              <w:jc w:val="center"/>
            </w:pPr>
            <w:r w:rsidRPr="00D7708F">
              <w:t>1122120162</w:t>
            </w:r>
          </w:p>
        </w:tc>
      </w:tr>
      <w:tr w:rsidR="00B27BA3" w14:paraId="20134D91" w14:textId="77777777">
        <w:tc>
          <w:tcPr>
            <w:tcW w:w="4320" w:type="dxa"/>
          </w:tcPr>
          <w:p w14:paraId="7F2B0C1E" w14:textId="65E6E93B" w:rsidR="00B27BA3" w:rsidRPr="00D7708F" w:rsidRDefault="00D7708F" w:rsidP="00D7708F">
            <w:pPr>
              <w:jc w:val="center"/>
            </w:pPr>
            <w:r w:rsidRPr="00D7708F">
              <w:rPr>
                <w:lang w:val="en"/>
              </w:rPr>
              <w:t xml:space="preserve">Amr Ali Mustafa </w:t>
            </w:r>
            <w:proofErr w:type="spellStart"/>
            <w:r>
              <w:rPr>
                <w:lang w:val="en"/>
              </w:rPr>
              <w:t>G</w:t>
            </w:r>
            <w:r w:rsidRPr="00D7708F">
              <w:rPr>
                <w:lang w:val="en"/>
              </w:rPr>
              <w:t>adallah</w:t>
            </w:r>
            <w:proofErr w:type="spellEnd"/>
          </w:p>
        </w:tc>
        <w:tc>
          <w:tcPr>
            <w:tcW w:w="4320" w:type="dxa"/>
          </w:tcPr>
          <w:p w14:paraId="317CE96A" w14:textId="5C7D998B" w:rsidR="00B27BA3" w:rsidRDefault="00D7708F" w:rsidP="006578D1">
            <w:pPr>
              <w:jc w:val="center"/>
            </w:pPr>
            <w:r w:rsidRPr="00D7708F">
              <w:t>1122128338</w:t>
            </w:r>
          </w:p>
        </w:tc>
      </w:tr>
    </w:tbl>
    <w:p w14:paraId="1F938726" w14:textId="77777777" w:rsidR="00B27BA3" w:rsidRDefault="00000000">
      <w:r>
        <w:t xml:space="preserve"> </w:t>
      </w:r>
    </w:p>
    <w:p w14:paraId="79B47D9D" w14:textId="77777777" w:rsidR="00B27BA3" w:rsidRDefault="00000000">
      <w:pPr>
        <w:pStyle w:val="Heading1"/>
      </w:pPr>
      <w:r>
        <w:t>Project Overview</w:t>
      </w:r>
    </w:p>
    <w:p w14:paraId="1C43F4D0" w14:textId="77777777" w:rsidR="00B27BA3" w:rsidRDefault="00000000">
      <w:r>
        <w:br/>
        <w:t xml:space="preserve">The purpose of this project is to develop and implement an automated testing framework for a web application. </w:t>
      </w:r>
      <w:r>
        <w:br/>
        <w:t xml:space="preserve">The application under test is a fully functional e-commerce website. The primary goal is to automate the functional testing </w:t>
      </w:r>
      <w:r>
        <w:br/>
        <w:t>of the website using modern tools and methodologies while also performing manual testing to ensure comprehensive test coverage.</w:t>
      </w:r>
      <w:r>
        <w:br/>
        <w:t xml:space="preserve">We leveraged the Page Object Model (POM) and TestNG framework for automation, focusing on increasing efficiency, reusability, </w:t>
      </w:r>
      <w:r>
        <w:br/>
        <w:t>and scalability of the tests. The automated test cases generate reports for detailed analysis of the test runs.</w:t>
      </w:r>
      <w:r>
        <w:br/>
      </w:r>
    </w:p>
    <w:p w14:paraId="76137DF1" w14:textId="77777777" w:rsidR="00B27BA3" w:rsidRDefault="00000000">
      <w:pPr>
        <w:pStyle w:val="Heading1"/>
      </w:pPr>
      <w:r>
        <w:t>Tools and Technologies</w:t>
      </w:r>
    </w:p>
    <w:p w14:paraId="64D37119" w14:textId="2831EE8C" w:rsidR="00B27BA3" w:rsidRDefault="00000000">
      <w:r>
        <w:br/>
        <w:t>- Programming Language: Java</w:t>
      </w:r>
      <w:r>
        <w:br/>
        <w:t>- Automation Framework: TestNG</w:t>
      </w:r>
      <w:r>
        <w:br/>
        <w:t>- Design Pattern: Page Object Model (POM)</w:t>
      </w:r>
      <w:r>
        <w:br/>
        <w:t>- IDE: IntelliJ IDEA</w:t>
      </w:r>
      <w:r>
        <w:br/>
        <w:t>- Manual Testing Tools: Jira (for bug tracking and reporting)</w:t>
      </w:r>
      <w:r>
        <w:br/>
        <w:t>- Test Execution: Selenium WebDriver, TestNG</w:t>
      </w:r>
      <w:r>
        <w:br/>
        <w:t>- API Testing Tool: Postman</w:t>
      </w:r>
    </w:p>
    <w:p w14:paraId="1EA6B150" w14:textId="77777777" w:rsidR="00B27BA3" w:rsidRDefault="00000000">
      <w:pPr>
        <w:pStyle w:val="Heading1"/>
      </w:pPr>
      <w:r>
        <w:lastRenderedPageBreak/>
        <w:t>Scope of the Project</w:t>
      </w:r>
    </w:p>
    <w:p w14:paraId="7BED0CBF" w14:textId="77777777" w:rsidR="00B27BA3" w:rsidRDefault="00000000">
      <w:pPr>
        <w:pStyle w:val="Heading2"/>
      </w:pPr>
      <w:r>
        <w:t>3.1 Automated Testing</w:t>
      </w:r>
    </w:p>
    <w:p w14:paraId="500EEE8D" w14:textId="125B4D46" w:rsidR="00B27BA3" w:rsidRDefault="00000000" w:rsidP="00B5483D">
      <w:r>
        <w:br/>
        <w:t>- Number of Automated Test Cases: 17 out of 26 test cases</w:t>
      </w:r>
      <w:r>
        <w:br/>
        <w:t>- Framework Used: TestNG with Page Object Model (POM)</w:t>
      </w:r>
      <w:r>
        <w:br/>
        <w:t>- Execution: Test suites were created and executed to run the automated tests, and detailed test reports were generated.</w:t>
      </w:r>
      <w:r>
        <w:br/>
        <w:t>- Features Automated:</w:t>
      </w:r>
      <w:r>
        <w:br/>
        <w:t xml:space="preserve">    - User Login</w:t>
      </w:r>
      <w:r>
        <w:br/>
        <w:t xml:space="preserve">    - User Registration</w:t>
      </w:r>
      <w:r>
        <w:br/>
        <w:t xml:space="preserve">    - Product Search</w:t>
      </w:r>
      <w:r>
        <w:br/>
        <w:t xml:space="preserve">    - Add to Cart</w:t>
      </w:r>
      <w:r>
        <w:br/>
        <w:t xml:space="preserve">    - Checkout Process</w:t>
      </w:r>
      <w:r>
        <w:br/>
        <w:t xml:space="preserve">    - Payment Methods</w:t>
      </w:r>
      <w:r>
        <w:br/>
        <w:t xml:space="preserve">    - Error Handling for Invalid Input</w:t>
      </w:r>
      <w:r>
        <w:br/>
      </w:r>
    </w:p>
    <w:p w14:paraId="67E2781A" w14:textId="77777777" w:rsidR="00B27BA3" w:rsidRDefault="00000000">
      <w:pPr>
        <w:pStyle w:val="Heading2"/>
      </w:pPr>
      <w:r>
        <w:t>3.2 Manual Testing</w:t>
      </w:r>
    </w:p>
    <w:p w14:paraId="76267853" w14:textId="12DCA876" w:rsidR="00B27BA3" w:rsidRDefault="00000000">
      <w:r>
        <w:br/>
        <w:t>- Number of Test Cases: 26 manual test cases were executed to ensure the application's functionality, including areas not yet covered by automation.</w:t>
      </w:r>
      <w:r>
        <w:br/>
      </w:r>
      <w:r>
        <w:br/>
      </w:r>
    </w:p>
    <w:p w14:paraId="3CE30429" w14:textId="77777777" w:rsidR="00B27BA3" w:rsidRDefault="00000000">
      <w:pPr>
        <w:pStyle w:val="Heading2"/>
      </w:pPr>
      <w:r>
        <w:t>3.3 API Testing</w:t>
      </w:r>
    </w:p>
    <w:p w14:paraId="6C23640C" w14:textId="77777777" w:rsidR="00B27BA3" w:rsidRDefault="00000000">
      <w:r>
        <w:br/>
        <w:t>- API Test Cases: 14 APIs were manually tested using Postman, including:</w:t>
      </w:r>
      <w:r>
        <w:br/>
        <w:t xml:space="preserve">    - User Authentication</w:t>
      </w:r>
      <w:r>
        <w:br/>
        <w:t xml:space="preserve">    - Product Listings</w:t>
      </w:r>
      <w:r>
        <w:br/>
        <w:t xml:space="preserve">    - Order Creation</w:t>
      </w:r>
      <w:r>
        <w:br/>
        <w:t xml:space="preserve">    - Payment Gateway</w:t>
      </w:r>
      <w:r>
        <w:br/>
        <w:t xml:space="preserve">    - Cart Management</w:t>
      </w:r>
      <w:r>
        <w:br/>
        <w:t>- Bug Report: Bugs and inconsistencies identified during API testing were included in the final bug report.</w:t>
      </w:r>
      <w:r>
        <w:br/>
      </w:r>
    </w:p>
    <w:p w14:paraId="26A96D73" w14:textId="77777777" w:rsidR="00554F13" w:rsidRDefault="00554F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4C20152" w14:textId="53B01F31" w:rsidR="00B27BA3" w:rsidRDefault="00000000">
      <w:pPr>
        <w:pStyle w:val="Heading1"/>
      </w:pPr>
      <w:r>
        <w:lastRenderedPageBreak/>
        <w:t>Test Framework Design</w:t>
      </w:r>
    </w:p>
    <w:p w14:paraId="4B568DA4" w14:textId="6D5DD75D" w:rsidR="00B27BA3" w:rsidRDefault="00000000" w:rsidP="006B6FA4">
      <w:pPr>
        <w:rPr>
          <w:rtl/>
        </w:rPr>
      </w:pPr>
      <w:r>
        <w:br/>
        <w:t xml:space="preserve">We adopted the Page Object Model (POM) design pattern to enhance the maintainability and scalability of the test scripts. </w:t>
      </w:r>
      <w:r>
        <w:br/>
        <w:t xml:space="preserve">Each page of the web application was modeled as a class, and UI elements were treated as object repositories. This allowed </w:t>
      </w:r>
      <w:r>
        <w:br/>
        <w:t>for easy updates and reusability of test cases whenever changes were made to the UI.</w:t>
      </w:r>
      <w:r>
        <w:br/>
      </w:r>
      <w:r>
        <w:br/>
        <w:t>The testing framework is built using TestNG, which allowed us to:</w:t>
      </w:r>
      <w:r>
        <w:br/>
        <w:t>- Create test suites for organizing the tests</w:t>
      </w:r>
      <w:r>
        <w:br/>
        <w:t>- Manage dependencies between tests</w:t>
      </w:r>
      <w:r>
        <w:br/>
        <w:t>- Generate detailed reports of the test results</w:t>
      </w:r>
      <w:r>
        <w:br/>
        <w:t>- Parameterize tests to handle different data sets</w:t>
      </w:r>
      <w:r>
        <w:br/>
      </w:r>
      <w:r>
        <w:br/>
        <w:t>Automated Test Reports: TestNG generated detailed HTML reports after every test execution, providing insights into passed, failed, and skipped tests.</w:t>
      </w:r>
    </w:p>
    <w:p w14:paraId="5284A3DE" w14:textId="77777777" w:rsidR="00B27BA3" w:rsidRDefault="00000000">
      <w:pPr>
        <w:pStyle w:val="Heading1"/>
      </w:pPr>
      <w:r>
        <w:t>Manual and Automated Test Cases</w:t>
      </w:r>
    </w:p>
    <w:p w14:paraId="458F6CF1" w14:textId="77777777" w:rsidR="00B27BA3" w:rsidRDefault="00000000">
      <w:pPr>
        <w:pStyle w:val="Heading2"/>
      </w:pPr>
      <w:r>
        <w:t>5.1 Automated Test Cases (17 out of 26)</w:t>
      </w:r>
    </w:p>
    <w:p w14:paraId="2A53259B" w14:textId="4C19E309" w:rsidR="00B27BA3" w:rsidRDefault="00000000" w:rsidP="000B644B">
      <w:r>
        <w:br/>
        <w:t>| Test Case ID | Test Scenario           | Status     |</w:t>
      </w:r>
      <w:r>
        <w:br/>
        <w:t>|--------------|-------------------------|------------|</w:t>
      </w:r>
      <w:r>
        <w:br/>
        <w:t xml:space="preserve">| TC001        | </w:t>
      </w:r>
      <w:proofErr w:type="spellStart"/>
      <w:r w:rsidR="000B644B" w:rsidRPr="000B644B">
        <w:t>LoginHappyScenario</w:t>
      </w:r>
      <w:proofErr w:type="spellEnd"/>
      <w:r>
        <w:t xml:space="preserve">    | Automated  |</w:t>
      </w:r>
      <w:r>
        <w:br/>
        <w:t xml:space="preserve">| TC002        | </w:t>
      </w:r>
      <w:proofErr w:type="spellStart"/>
      <w:r w:rsidR="000B644B" w:rsidRPr="000B644B">
        <w:t>LogoutTest</w:t>
      </w:r>
      <w:proofErr w:type="spellEnd"/>
      <w:r>
        <w:t xml:space="preserve">     | Automated  |</w:t>
      </w:r>
      <w:r>
        <w:br/>
        <w:t xml:space="preserve">| TC003        | </w:t>
      </w:r>
      <w:proofErr w:type="spellStart"/>
      <w:r w:rsidR="000B644B" w:rsidRPr="000B644B">
        <w:t>Login_NegativeScenario</w:t>
      </w:r>
      <w:proofErr w:type="spellEnd"/>
      <w:r>
        <w:t xml:space="preserve">   | Automated  |</w:t>
      </w:r>
      <w:r>
        <w:br/>
        <w:t xml:space="preserve">| TC004        | </w:t>
      </w:r>
      <w:proofErr w:type="spellStart"/>
      <w:r w:rsidR="000B644B" w:rsidRPr="000B644B">
        <w:t>AddProductsToCartTest</w:t>
      </w:r>
      <w:proofErr w:type="spellEnd"/>
      <w:r w:rsidR="000B644B">
        <w:t xml:space="preserve"> </w:t>
      </w:r>
      <w:r>
        <w:t>| Automated  |</w:t>
      </w:r>
      <w:r>
        <w:br/>
        <w:t xml:space="preserve">| TC005        | </w:t>
      </w:r>
      <w:proofErr w:type="spellStart"/>
      <w:r w:rsidR="000B644B" w:rsidRPr="000B644B">
        <w:t>ContactUsTest</w:t>
      </w:r>
      <w:proofErr w:type="spellEnd"/>
      <w:r w:rsidR="000B644B">
        <w:t xml:space="preserve"> </w:t>
      </w:r>
      <w:r>
        <w:t>| Automated  |</w:t>
      </w:r>
      <w:r>
        <w:br/>
        <w:t xml:space="preserve">| TC006        | </w:t>
      </w:r>
      <w:proofErr w:type="spellStart"/>
      <w:r w:rsidR="000B644B" w:rsidRPr="000B644B">
        <w:t>LoginBeforeCheckout</w:t>
      </w:r>
      <w:proofErr w:type="spellEnd"/>
      <w:r w:rsidR="000B644B">
        <w:t xml:space="preserve"> </w:t>
      </w:r>
      <w:r>
        <w:t>| Automated  |</w:t>
      </w:r>
      <w:r>
        <w:br/>
        <w:t xml:space="preserve">| TC007        | </w:t>
      </w:r>
      <w:proofErr w:type="spellStart"/>
      <w:r w:rsidR="000B644B" w:rsidRPr="000B644B">
        <w:t>PlaceOrderRegisterTest</w:t>
      </w:r>
      <w:proofErr w:type="spellEnd"/>
      <w:r w:rsidR="000B644B">
        <w:t xml:space="preserve"> </w:t>
      </w:r>
      <w:r>
        <w:t>| Automated  |</w:t>
      </w:r>
      <w:r>
        <w:br/>
        <w:t xml:space="preserve">| TC008        | </w:t>
      </w:r>
      <w:proofErr w:type="spellStart"/>
      <w:r w:rsidR="000B644B" w:rsidRPr="000B644B">
        <w:t>ProductsTest</w:t>
      </w:r>
      <w:proofErr w:type="spellEnd"/>
      <w:r w:rsidR="000B644B">
        <w:t xml:space="preserve"> </w:t>
      </w:r>
      <w:r>
        <w:t>| Automated  |</w:t>
      </w:r>
      <w:r>
        <w:br/>
        <w:t xml:space="preserve">| TC009        | </w:t>
      </w:r>
      <w:proofErr w:type="spellStart"/>
      <w:r w:rsidR="000B644B" w:rsidRPr="000B644B">
        <w:t>TestCasesTest</w:t>
      </w:r>
      <w:proofErr w:type="spellEnd"/>
      <w:r w:rsidR="000B644B">
        <w:t xml:space="preserve"> </w:t>
      </w:r>
      <w:r>
        <w:t>| Automated  |</w:t>
      </w:r>
      <w:r>
        <w:br/>
        <w:t xml:space="preserve">| TC010        | </w:t>
      </w:r>
      <w:proofErr w:type="spellStart"/>
      <w:r w:rsidR="000B644B" w:rsidRPr="000B644B">
        <w:t>RegisterBeforeCheckout</w:t>
      </w:r>
      <w:proofErr w:type="spellEnd"/>
      <w:r w:rsidR="000B644B">
        <w:t xml:space="preserve"> </w:t>
      </w:r>
      <w:r>
        <w:t>| Automated  |</w:t>
      </w:r>
      <w:r>
        <w:br/>
        <w:t xml:space="preserve">| TC011        | </w:t>
      </w:r>
      <w:proofErr w:type="spellStart"/>
      <w:r w:rsidR="000B644B" w:rsidRPr="000B644B">
        <w:t>RegisterHappyScenario</w:t>
      </w:r>
      <w:proofErr w:type="spellEnd"/>
      <w:r>
        <w:t>| Automated  |</w:t>
      </w:r>
      <w:r>
        <w:br/>
        <w:t xml:space="preserve">| TC012        | </w:t>
      </w:r>
      <w:proofErr w:type="spellStart"/>
      <w:r w:rsidR="000B644B" w:rsidRPr="000B644B">
        <w:t>RegisterNegativeScenario</w:t>
      </w:r>
      <w:proofErr w:type="spellEnd"/>
      <w:r>
        <w:t>| Automated  |</w:t>
      </w:r>
      <w:r>
        <w:br/>
        <w:t xml:space="preserve">| TC013        | </w:t>
      </w:r>
      <w:proofErr w:type="spellStart"/>
      <w:r w:rsidR="000B644B" w:rsidRPr="000B644B">
        <w:t>RemoveProductFromCart</w:t>
      </w:r>
      <w:proofErr w:type="spellEnd"/>
      <w:r w:rsidR="000B644B">
        <w:t xml:space="preserve"> </w:t>
      </w:r>
      <w:r>
        <w:t>| Automated  |</w:t>
      </w:r>
      <w:r>
        <w:br/>
        <w:t xml:space="preserve">| TC014        | </w:t>
      </w:r>
      <w:proofErr w:type="spellStart"/>
      <w:r w:rsidR="000B644B" w:rsidRPr="000B644B">
        <w:t>SearchProductTest</w:t>
      </w:r>
      <w:proofErr w:type="spellEnd"/>
      <w:r>
        <w:t>| Automated  |</w:t>
      </w:r>
      <w:r>
        <w:br/>
        <w:t xml:space="preserve">| TC015        | </w:t>
      </w:r>
      <w:proofErr w:type="spellStart"/>
      <w:r w:rsidR="000B644B" w:rsidRPr="000B644B">
        <w:t>SubscriptionCartTest</w:t>
      </w:r>
      <w:proofErr w:type="spellEnd"/>
      <w:r>
        <w:t>| Automated  |</w:t>
      </w:r>
      <w:r>
        <w:br/>
        <w:t xml:space="preserve">| TC016        | </w:t>
      </w:r>
      <w:proofErr w:type="spellStart"/>
      <w:r w:rsidR="000B644B" w:rsidRPr="000B644B">
        <w:t>SubscriptionTest</w:t>
      </w:r>
      <w:proofErr w:type="spellEnd"/>
      <w:r w:rsidR="000B644B">
        <w:t xml:space="preserve"> </w:t>
      </w:r>
      <w:r>
        <w:t>| Automated  |</w:t>
      </w:r>
      <w:r>
        <w:br/>
        <w:t xml:space="preserve">| TC017        | </w:t>
      </w:r>
      <w:proofErr w:type="spellStart"/>
      <w:r w:rsidR="000B644B" w:rsidRPr="000B644B">
        <w:t>VerifyProductQuantityInCartTest</w:t>
      </w:r>
      <w:proofErr w:type="spellEnd"/>
      <w:r>
        <w:t xml:space="preserve">  | Automated  |</w:t>
      </w:r>
      <w:r>
        <w:br/>
      </w:r>
    </w:p>
    <w:p w14:paraId="52D66CCC" w14:textId="77777777" w:rsidR="00B27BA3" w:rsidRDefault="00000000">
      <w:pPr>
        <w:pStyle w:val="Heading2"/>
      </w:pPr>
      <w:r>
        <w:lastRenderedPageBreak/>
        <w:t>5.2 Manual Test Cases (26 in total)</w:t>
      </w:r>
    </w:p>
    <w:p w14:paraId="07189E83" w14:textId="77777777" w:rsidR="00B27BA3" w:rsidRDefault="00000000">
      <w:r>
        <w:t>All 26 test cases, including the 17 automated ones, were tested manually...</w:t>
      </w:r>
    </w:p>
    <w:p w14:paraId="5685B73E" w14:textId="77777777" w:rsidR="00B27BA3" w:rsidRDefault="00000000">
      <w:pPr>
        <w:pStyle w:val="Heading2"/>
      </w:pPr>
      <w:r>
        <w:t>5.3 API Test Cases (14 in total)</w:t>
      </w:r>
    </w:p>
    <w:p w14:paraId="62D3B371" w14:textId="77777777" w:rsidR="00B27BA3" w:rsidRDefault="00000000">
      <w:r>
        <w:t>The API testing covered critical endpoints like User Login, Product Search, Add to Cart, etc.</w:t>
      </w:r>
    </w:p>
    <w:p w14:paraId="36BC2B63" w14:textId="77777777" w:rsidR="00B27BA3" w:rsidRDefault="00000000">
      <w:pPr>
        <w:pStyle w:val="Heading1"/>
      </w:pPr>
      <w:r>
        <w:t>Challenges Faced</w:t>
      </w:r>
    </w:p>
    <w:p w14:paraId="6BD93EEB" w14:textId="77777777" w:rsidR="00B27BA3" w:rsidRDefault="00000000">
      <w:r>
        <w:t>Automation Limitations, API Issues, Browser Compatibility...</w:t>
      </w:r>
    </w:p>
    <w:p w14:paraId="084FA1EE" w14:textId="77777777" w:rsidR="00B27BA3" w:rsidRDefault="00000000">
      <w:pPr>
        <w:pStyle w:val="Heading1"/>
      </w:pPr>
      <w:r>
        <w:t>Conclusion</w:t>
      </w:r>
    </w:p>
    <w:p w14:paraId="7203D1F1" w14:textId="77777777" w:rsidR="00B27BA3" w:rsidRDefault="00000000">
      <w:r>
        <w:t>This project was a success, with 17 test cases fully automated and extensive manual testing covering all 26 cases...</w:t>
      </w:r>
    </w:p>
    <w:p w14:paraId="179A0A62" w14:textId="77777777" w:rsidR="00B27BA3" w:rsidRDefault="00000000">
      <w:pPr>
        <w:pStyle w:val="Heading1"/>
      </w:pPr>
      <w:r>
        <w:t>Future Enhancements</w:t>
      </w:r>
    </w:p>
    <w:p w14:paraId="0B8D0096" w14:textId="77777777" w:rsidR="00B27BA3" w:rsidRDefault="00000000">
      <w:r>
        <w:t>Complete automation of the remaining 9 manual test cases, Implementing CI/CD pipeline, Enhancing API testing coverage...</w:t>
      </w:r>
    </w:p>
    <w:p w14:paraId="3B5C29B3" w14:textId="77777777" w:rsidR="00B27BA3" w:rsidRDefault="00000000">
      <w:pPr>
        <w:pStyle w:val="Heading1"/>
      </w:pPr>
      <w:r>
        <w:t>Appendices</w:t>
      </w:r>
    </w:p>
    <w:p w14:paraId="59B87C23" w14:textId="5A0A958C" w:rsidR="00B27BA3" w:rsidRDefault="00000000">
      <w:r>
        <w:t>- Test Case Documentation</w:t>
      </w:r>
      <w:r>
        <w:br/>
      </w:r>
      <w:r w:rsidR="00E20F78">
        <w:t>- Source Code</w:t>
      </w:r>
    </w:p>
    <w:sectPr w:rsidR="00B27BA3" w:rsidSect="00014199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592223">
    <w:abstractNumId w:val="8"/>
  </w:num>
  <w:num w:numId="2" w16cid:durableId="953290835">
    <w:abstractNumId w:val="6"/>
  </w:num>
  <w:num w:numId="3" w16cid:durableId="8802331">
    <w:abstractNumId w:val="5"/>
  </w:num>
  <w:num w:numId="4" w16cid:durableId="1569799637">
    <w:abstractNumId w:val="4"/>
  </w:num>
  <w:num w:numId="5" w16cid:durableId="425807089">
    <w:abstractNumId w:val="7"/>
  </w:num>
  <w:num w:numId="6" w16cid:durableId="499859013">
    <w:abstractNumId w:val="3"/>
  </w:num>
  <w:num w:numId="7" w16cid:durableId="1061826269">
    <w:abstractNumId w:val="2"/>
  </w:num>
  <w:num w:numId="8" w16cid:durableId="109473545">
    <w:abstractNumId w:val="1"/>
  </w:num>
  <w:num w:numId="9" w16cid:durableId="19346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199"/>
    <w:rsid w:val="00034616"/>
    <w:rsid w:val="0006063C"/>
    <w:rsid w:val="000B644B"/>
    <w:rsid w:val="0015074B"/>
    <w:rsid w:val="00216310"/>
    <w:rsid w:val="0029639D"/>
    <w:rsid w:val="002C0062"/>
    <w:rsid w:val="00326F90"/>
    <w:rsid w:val="00447EA7"/>
    <w:rsid w:val="00554F13"/>
    <w:rsid w:val="006578D1"/>
    <w:rsid w:val="00680DA4"/>
    <w:rsid w:val="00696A35"/>
    <w:rsid w:val="006A523E"/>
    <w:rsid w:val="006B6FA4"/>
    <w:rsid w:val="006E13FC"/>
    <w:rsid w:val="00AA1D8D"/>
    <w:rsid w:val="00B27BA3"/>
    <w:rsid w:val="00B47730"/>
    <w:rsid w:val="00B5483D"/>
    <w:rsid w:val="00CB0664"/>
    <w:rsid w:val="00D7708F"/>
    <w:rsid w:val="00E20F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4AA23"/>
  <w14:defaultImageDpi w14:val="300"/>
  <w15:docId w15:val="{83B4CC64-5415-447B-AB2E-48DD538E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6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9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7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34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 maged ahmed naiem abd elmoaty</cp:lastModifiedBy>
  <cp:revision>11</cp:revision>
  <dcterms:created xsi:type="dcterms:W3CDTF">2013-12-23T23:15:00Z</dcterms:created>
  <dcterms:modified xsi:type="dcterms:W3CDTF">2024-10-13T22:49:00Z</dcterms:modified>
  <cp:category/>
</cp:coreProperties>
</file>